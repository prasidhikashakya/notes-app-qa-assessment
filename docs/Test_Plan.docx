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9F6C" w14:textId="73D86635" w:rsidR="001A3DF4" w:rsidRPr="001A3DF4" w:rsidRDefault="001A3DF4" w:rsidP="001A3DF4">
      <w:pPr>
        <w:rPr>
          <w:rFonts w:ascii="Times New Roman" w:hAnsi="Times New Roman" w:cs="Times New Roman"/>
          <w:b/>
          <w:bCs/>
          <w:sz w:val="32"/>
          <w:szCs w:val="32"/>
        </w:rPr>
      </w:pPr>
      <w:r w:rsidRPr="001A3DF4">
        <w:rPr>
          <w:rFonts w:ascii="Times New Roman" w:hAnsi="Times New Roman" w:cs="Times New Roman"/>
          <w:b/>
          <w:bCs/>
          <w:sz w:val="32"/>
          <w:szCs w:val="32"/>
        </w:rPr>
        <w:t>Test Plan for Notes Application</w:t>
      </w:r>
    </w:p>
    <w:p w14:paraId="22F59CB9"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1. Introduction</w:t>
      </w:r>
    </w:p>
    <w:p w14:paraId="23D363E5" w14:textId="5BA56C11" w:rsidR="001A3DF4" w:rsidRPr="001A3DF4" w:rsidRDefault="001A3DF4" w:rsidP="001A3DF4">
      <w:pPr>
        <w:jc w:val="both"/>
        <w:rPr>
          <w:rFonts w:ascii="Times New Roman" w:hAnsi="Times New Roman" w:cs="Times New Roman"/>
          <w:sz w:val="24"/>
          <w:szCs w:val="24"/>
        </w:rPr>
      </w:pPr>
      <w:r w:rsidRPr="001A3DF4">
        <w:rPr>
          <w:rFonts w:ascii="Times New Roman" w:hAnsi="Times New Roman" w:cs="Times New Roman"/>
          <w:sz w:val="24"/>
          <w:szCs w:val="24"/>
        </w:rPr>
        <w:t>This Test Plan defines the strategy and approach for testing the Notes Application. The application allows users to register, log in, and manage notes through creating, editing, and deleting them. The purpose of this plan is to ensure that the application functions correctly, is user-friendly, and meets quality standards.</w:t>
      </w:r>
    </w:p>
    <w:p w14:paraId="7FAC0FD2"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2. Scope of Testing</w:t>
      </w:r>
    </w:p>
    <w:p w14:paraId="06E7DE02" w14:textId="77777777"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The following areas will be covered:</w:t>
      </w:r>
    </w:p>
    <w:p w14:paraId="083CA9CD" w14:textId="77777777" w:rsidR="001A3DF4" w:rsidRPr="001A3DF4" w:rsidRDefault="001A3DF4" w:rsidP="001A3DF4">
      <w:pPr>
        <w:numPr>
          <w:ilvl w:val="0"/>
          <w:numId w:val="10"/>
        </w:numPr>
        <w:rPr>
          <w:rFonts w:ascii="Times New Roman" w:hAnsi="Times New Roman" w:cs="Times New Roman"/>
          <w:sz w:val="24"/>
          <w:szCs w:val="24"/>
        </w:rPr>
      </w:pPr>
      <w:r w:rsidRPr="001A3DF4">
        <w:rPr>
          <w:rFonts w:ascii="Times New Roman" w:hAnsi="Times New Roman" w:cs="Times New Roman"/>
          <w:b/>
          <w:bCs/>
          <w:sz w:val="24"/>
          <w:szCs w:val="24"/>
        </w:rPr>
        <w:t>Functional Testing</w:t>
      </w:r>
    </w:p>
    <w:p w14:paraId="1A4AE45C"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Register</w:t>
      </w:r>
    </w:p>
    <w:p w14:paraId="46274A74"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Login</w:t>
      </w:r>
    </w:p>
    <w:p w14:paraId="6C602459"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Create / Edit / Delete Notes</w:t>
      </w:r>
    </w:p>
    <w:p w14:paraId="3F5F4CDD" w14:textId="77777777" w:rsidR="001A3DF4" w:rsidRPr="001A3DF4" w:rsidRDefault="001A3DF4" w:rsidP="001A3DF4">
      <w:pPr>
        <w:numPr>
          <w:ilvl w:val="0"/>
          <w:numId w:val="10"/>
        </w:numPr>
        <w:rPr>
          <w:rFonts w:ascii="Times New Roman" w:hAnsi="Times New Roman" w:cs="Times New Roman"/>
          <w:sz w:val="24"/>
          <w:szCs w:val="24"/>
        </w:rPr>
      </w:pPr>
      <w:r w:rsidRPr="001A3DF4">
        <w:rPr>
          <w:rFonts w:ascii="Times New Roman" w:hAnsi="Times New Roman" w:cs="Times New Roman"/>
          <w:b/>
          <w:bCs/>
          <w:sz w:val="24"/>
          <w:szCs w:val="24"/>
        </w:rPr>
        <w:t>UI Testing</w:t>
      </w:r>
    </w:p>
    <w:p w14:paraId="46148EBB"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Layout, design consistency</w:t>
      </w:r>
    </w:p>
    <w:p w14:paraId="1DB46A9C"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Responsiveness across screen sizes</w:t>
      </w:r>
    </w:p>
    <w:p w14:paraId="2D6AB1DF" w14:textId="77777777" w:rsidR="001A3DF4" w:rsidRPr="001A3DF4" w:rsidRDefault="001A3DF4" w:rsidP="001A3DF4">
      <w:pPr>
        <w:numPr>
          <w:ilvl w:val="0"/>
          <w:numId w:val="10"/>
        </w:numPr>
        <w:rPr>
          <w:rFonts w:ascii="Times New Roman" w:hAnsi="Times New Roman" w:cs="Times New Roman"/>
          <w:sz w:val="24"/>
          <w:szCs w:val="24"/>
        </w:rPr>
      </w:pPr>
      <w:r w:rsidRPr="001A3DF4">
        <w:rPr>
          <w:rFonts w:ascii="Times New Roman" w:hAnsi="Times New Roman" w:cs="Times New Roman"/>
          <w:b/>
          <w:bCs/>
          <w:sz w:val="24"/>
          <w:szCs w:val="24"/>
        </w:rPr>
        <w:t>API Testing</w:t>
      </w:r>
    </w:p>
    <w:p w14:paraId="713691A0"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Validation of GET, POST, PUT, DELETE endpoints</w:t>
      </w:r>
    </w:p>
    <w:p w14:paraId="557D8A41" w14:textId="77777777" w:rsidR="001A3DF4" w:rsidRPr="001A3DF4" w:rsidRDefault="001A3DF4" w:rsidP="001A3DF4">
      <w:pPr>
        <w:numPr>
          <w:ilvl w:val="0"/>
          <w:numId w:val="10"/>
        </w:numPr>
        <w:rPr>
          <w:rFonts w:ascii="Times New Roman" w:hAnsi="Times New Roman" w:cs="Times New Roman"/>
          <w:sz w:val="24"/>
          <w:szCs w:val="24"/>
        </w:rPr>
      </w:pPr>
      <w:r w:rsidRPr="001A3DF4">
        <w:rPr>
          <w:rFonts w:ascii="Times New Roman" w:hAnsi="Times New Roman" w:cs="Times New Roman"/>
          <w:b/>
          <w:bCs/>
          <w:sz w:val="24"/>
          <w:szCs w:val="24"/>
        </w:rPr>
        <w:t>Compatibility Testing</w:t>
      </w:r>
    </w:p>
    <w:p w14:paraId="4C2DC571" w14:textId="77777777"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Browsers: Chrome, Firefox</w:t>
      </w:r>
    </w:p>
    <w:p w14:paraId="12FC5420" w14:textId="77777777" w:rsidR="001A3DF4" w:rsidRPr="001A3DF4" w:rsidRDefault="001A3DF4" w:rsidP="001A3DF4">
      <w:pPr>
        <w:numPr>
          <w:ilvl w:val="0"/>
          <w:numId w:val="10"/>
        </w:numPr>
        <w:rPr>
          <w:rFonts w:ascii="Times New Roman" w:hAnsi="Times New Roman" w:cs="Times New Roman"/>
          <w:sz w:val="24"/>
          <w:szCs w:val="24"/>
        </w:rPr>
      </w:pPr>
      <w:r w:rsidRPr="001A3DF4">
        <w:rPr>
          <w:rFonts w:ascii="Times New Roman" w:hAnsi="Times New Roman" w:cs="Times New Roman"/>
          <w:b/>
          <w:bCs/>
          <w:sz w:val="24"/>
          <w:szCs w:val="24"/>
        </w:rPr>
        <w:t>Exploratory Testing</w:t>
      </w:r>
    </w:p>
    <w:p w14:paraId="66429B4E" w14:textId="52848574" w:rsidR="001A3DF4" w:rsidRPr="001A3DF4" w:rsidRDefault="001A3DF4" w:rsidP="001A3DF4">
      <w:pPr>
        <w:numPr>
          <w:ilvl w:val="1"/>
          <w:numId w:val="10"/>
        </w:numPr>
        <w:rPr>
          <w:rFonts w:ascii="Times New Roman" w:hAnsi="Times New Roman" w:cs="Times New Roman"/>
          <w:sz w:val="24"/>
          <w:szCs w:val="24"/>
        </w:rPr>
      </w:pPr>
      <w:r w:rsidRPr="001A3DF4">
        <w:rPr>
          <w:rFonts w:ascii="Times New Roman" w:hAnsi="Times New Roman" w:cs="Times New Roman"/>
          <w:sz w:val="24"/>
          <w:szCs w:val="24"/>
        </w:rPr>
        <w:t>Free-form testing to identify unexpected issues</w:t>
      </w:r>
    </w:p>
    <w:p w14:paraId="244CFD71"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3. Objectives</w:t>
      </w:r>
    </w:p>
    <w:p w14:paraId="38A3A66D" w14:textId="77777777" w:rsidR="001A3DF4" w:rsidRPr="001A3DF4" w:rsidRDefault="001A3DF4" w:rsidP="001A3DF4">
      <w:pPr>
        <w:numPr>
          <w:ilvl w:val="0"/>
          <w:numId w:val="11"/>
        </w:numPr>
        <w:rPr>
          <w:rFonts w:ascii="Times New Roman" w:hAnsi="Times New Roman" w:cs="Times New Roman"/>
          <w:sz w:val="24"/>
          <w:szCs w:val="24"/>
        </w:rPr>
      </w:pPr>
      <w:r w:rsidRPr="001A3DF4">
        <w:rPr>
          <w:rFonts w:ascii="Times New Roman" w:hAnsi="Times New Roman" w:cs="Times New Roman"/>
          <w:sz w:val="24"/>
          <w:szCs w:val="24"/>
        </w:rPr>
        <w:t>Ensure that all core features (register, login, note management) function as expected.</w:t>
      </w:r>
    </w:p>
    <w:p w14:paraId="79347D49" w14:textId="77777777" w:rsidR="001A3DF4" w:rsidRPr="001A3DF4" w:rsidRDefault="001A3DF4" w:rsidP="001A3DF4">
      <w:pPr>
        <w:numPr>
          <w:ilvl w:val="0"/>
          <w:numId w:val="11"/>
        </w:numPr>
        <w:rPr>
          <w:rFonts w:ascii="Times New Roman" w:hAnsi="Times New Roman" w:cs="Times New Roman"/>
          <w:sz w:val="24"/>
          <w:szCs w:val="24"/>
        </w:rPr>
      </w:pPr>
      <w:r w:rsidRPr="001A3DF4">
        <w:rPr>
          <w:rFonts w:ascii="Times New Roman" w:hAnsi="Times New Roman" w:cs="Times New Roman"/>
          <w:sz w:val="24"/>
          <w:szCs w:val="24"/>
        </w:rPr>
        <w:t>Detect and report any defects or inconsistencies.</w:t>
      </w:r>
    </w:p>
    <w:p w14:paraId="6DB7439E" w14:textId="77777777" w:rsidR="001A3DF4" w:rsidRPr="001A3DF4" w:rsidRDefault="001A3DF4" w:rsidP="001A3DF4">
      <w:pPr>
        <w:numPr>
          <w:ilvl w:val="0"/>
          <w:numId w:val="11"/>
        </w:numPr>
        <w:rPr>
          <w:rFonts w:ascii="Times New Roman" w:hAnsi="Times New Roman" w:cs="Times New Roman"/>
          <w:sz w:val="24"/>
          <w:szCs w:val="24"/>
        </w:rPr>
      </w:pPr>
      <w:r w:rsidRPr="001A3DF4">
        <w:rPr>
          <w:rFonts w:ascii="Times New Roman" w:hAnsi="Times New Roman" w:cs="Times New Roman"/>
          <w:sz w:val="24"/>
          <w:szCs w:val="24"/>
        </w:rPr>
        <w:t>Validate usability and accessibility for end-users.</w:t>
      </w:r>
    </w:p>
    <w:p w14:paraId="52EA8E75" w14:textId="0126DED0" w:rsidR="001A3DF4" w:rsidRPr="001A3DF4" w:rsidRDefault="001A3DF4" w:rsidP="001A3DF4">
      <w:pPr>
        <w:numPr>
          <w:ilvl w:val="0"/>
          <w:numId w:val="11"/>
        </w:numPr>
        <w:rPr>
          <w:rFonts w:ascii="Times New Roman" w:hAnsi="Times New Roman" w:cs="Times New Roman"/>
          <w:sz w:val="24"/>
          <w:szCs w:val="24"/>
        </w:rPr>
      </w:pPr>
      <w:r w:rsidRPr="001A3DF4">
        <w:rPr>
          <w:rFonts w:ascii="Times New Roman" w:hAnsi="Times New Roman" w:cs="Times New Roman"/>
          <w:sz w:val="24"/>
          <w:szCs w:val="24"/>
        </w:rPr>
        <w:lastRenderedPageBreak/>
        <w:t>Confirm that APIs return accurate responses and handle errors properly.</w:t>
      </w:r>
    </w:p>
    <w:p w14:paraId="0B67F846"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4. Testing Approach</w:t>
      </w:r>
    </w:p>
    <w:p w14:paraId="2EAC39C5" w14:textId="77777777" w:rsidR="001A3DF4" w:rsidRPr="001A3DF4" w:rsidRDefault="001A3DF4" w:rsidP="001A3DF4">
      <w:pPr>
        <w:numPr>
          <w:ilvl w:val="0"/>
          <w:numId w:val="12"/>
        </w:numPr>
        <w:rPr>
          <w:rFonts w:ascii="Times New Roman" w:hAnsi="Times New Roman" w:cs="Times New Roman"/>
          <w:sz w:val="24"/>
          <w:szCs w:val="24"/>
        </w:rPr>
      </w:pPr>
      <w:r w:rsidRPr="001A3DF4">
        <w:rPr>
          <w:rFonts w:ascii="Times New Roman" w:hAnsi="Times New Roman" w:cs="Times New Roman"/>
          <w:b/>
          <w:bCs/>
          <w:sz w:val="24"/>
          <w:szCs w:val="24"/>
        </w:rPr>
        <w:t>Manual Testing</w:t>
      </w:r>
      <w:r w:rsidRPr="001A3DF4">
        <w:rPr>
          <w:rFonts w:ascii="Times New Roman" w:hAnsi="Times New Roman" w:cs="Times New Roman"/>
          <w:sz w:val="24"/>
          <w:szCs w:val="24"/>
        </w:rPr>
        <w:t>:</w:t>
      </w:r>
      <w:r w:rsidRPr="001A3DF4">
        <w:rPr>
          <w:rFonts w:ascii="Times New Roman" w:hAnsi="Times New Roman" w:cs="Times New Roman"/>
          <w:sz w:val="24"/>
          <w:szCs w:val="24"/>
        </w:rPr>
        <w:br/>
        <w:t>Functional and UI tests will be performed manually in supported browsers.</w:t>
      </w:r>
    </w:p>
    <w:p w14:paraId="20311814" w14:textId="77777777" w:rsidR="001A3DF4" w:rsidRPr="001A3DF4" w:rsidRDefault="001A3DF4" w:rsidP="001A3DF4">
      <w:pPr>
        <w:numPr>
          <w:ilvl w:val="0"/>
          <w:numId w:val="12"/>
        </w:numPr>
        <w:rPr>
          <w:rFonts w:ascii="Times New Roman" w:hAnsi="Times New Roman" w:cs="Times New Roman"/>
          <w:sz w:val="24"/>
          <w:szCs w:val="24"/>
        </w:rPr>
      </w:pPr>
      <w:r w:rsidRPr="001A3DF4">
        <w:rPr>
          <w:rFonts w:ascii="Times New Roman" w:hAnsi="Times New Roman" w:cs="Times New Roman"/>
          <w:b/>
          <w:bCs/>
          <w:sz w:val="24"/>
          <w:szCs w:val="24"/>
        </w:rPr>
        <w:t>Automation Testing</w:t>
      </w:r>
      <w:r w:rsidRPr="001A3DF4">
        <w:rPr>
          <w:rFonts w:ascii="Times New Roman" w:hAnsi="Times New Roman" w:cs="Times New Roman"/>
          <w:sz w:val="24"/>
          <w:szCs w:val="24"/>
        </w:rPr>
        <w:t>:</w:t>
      </w:r>
      <w:r w:rsidRPr="001A3DF4">
        <w:rPr>
          <w:rFonts w:ascii="Times New Roman" w:hAnsi="Times New Roman" w:cs="Times New Roman"/>
          <w:sz w:val="24"/>
          <w:szCs w:val="24"/>
        </w:rPr>
        <w:br/>
        <w:t>Selenium will be used to automate main workflows such as registration, login, and note management.</w:t>
      </w:r>
    </w:p>
    <w:p w14:paraId="35809F2C" w14:textId="0E8BD7D0" w:rsidR="001A3DF4" w:rsidRPr="001A3DF4" w:rsidRDefault="001A3DF4" w:rsidP="001A3DF4">
      <w:pPr>
        <w:numPr>
          <w:ilvl w:val="0"/>
          <w:numId w:val="12"/>
        </w:numPr>
        <w:rPr>
          <w:rFonts w:ascii="Times New Roman" w:hAnsi="Times New Roman" w:cs="Times New Roman"/>
          <w:sz w:val="24"/>
          <w:szCs w:val="24"/>
        </w:rPr>
      </w:pPr>
      <w:r w:rsidRPr="001A3DF4">
        <w:rPr>
          <w:rFonts w:ascii="Times New Roman" w:hAnsi="Times New Roman" w:cs="Times New Roman"/>
          <w:b/>
          <w:bCs/>
          <w:sz w:val="24"/>
          <w:szCs w:val="24"/>
        </w:rPr>
        <w:t>API Testing</w:t>
      </w:r>
      <w:r w:rsidRPr="001A3DF4">
        <w:rPr>
          <w:rFonts w:ascii="Times New Roman" w:hAnsi="Times New Roman" w:cs="Times New Roman"/>
          <w:sz w:val="24"/>
          <w:szCs w:val="24"/>
        </w:rPr>
        <w:t>:</w:t>
      </w:r>
      <w:r w:rsidRPr="001A3DF4">
        <w:rPr>
          <w:rFonts w:ascii="Times New Roman" w:hAnsi="Times New Roman" w:cs="Times New Roman"/>
          <w:sz w:val="24"/>
          <w:szCs w:val="24"/>
        </w:rPr>
        <w:br/>
        <w:t>A Postman collection will be created to test API endpoints and their responses.</w:t>
      </w:r>
    </w:p>
    <w:p w14:paraId="22673B92"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5. Entry &amp; Exit Criteria</w:t>
      </w:r>
    </w:p>
    <w:p w14:paraId="6D6508AF" w14:textId="77777777"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b/>
          <w:bCs/>
          <w:sz w:val="24"/>
          <w:szCs w:val="24"/>
        </w:rPr>
        <w:t>Entry Criteria:</w:t>
      </w:r>
    </w:p>
    <w:p w14:paraId="580B07B3" w14:textId="77777777" w:rsidR="001A3DF4" w:rsidRPr="001A3DF4" w:rsidRDefault="001A3DF4" w:rsidP="001A3DF4">
      <w:pPr>
        <w:numPr>
          <w:ilvl w:val="0"/>
          <w:numId w:val="13"/>
        </w:numPr>
        <w:rPr>
          <w:rFonts w:ascii="Times New Roman" w:hAnsi="Times New Roman" w:cs="Times New Roman"/>
          <w:sz w:val="24"/>
          <w:szCs w:val="24"/>
        </w:rPr>
      </w:pPr>
      <w:r w:rsidRPr="001A3DF4">
        <w:rPr>
          <w:rFonts w:ascii="Times New Roman" w:hAnsi="Times New Roman" w:cs="Times New Roman"/>
          <w:sz w:val="24"/>
          <w:szCs w:val="24"/>
        </w:rPr>
        <w:t>Application is deployed and accessible locally.</w:t>
      </w:r>
    </w:p>
    <w:p w14:paraId="3A334E0C" w14:textId="77777777" w:rsidR="001A3DF4" w:rsidRPr="001A3DF4" w:rsidRDefault="001A3DF4" w:rsidP="001A3DF4">
      <w:pPr>
        <w:numPr>
          <w:ilvl w:val="0"/>
          <w:numId w:val="13"/>
        </w:numPr>
        <w:rPr>
          <w:rFonts w:ascii="Times New Roman" w:hAnsi="Times New Roman" w:cs="Times New Roman"/>
          <w:sz w:val="24"/>
          <w:szCs w:val="24"/>
        </w:rPr>
      </w:pPr>
      <w:r w:rsidRPr="001A3DF4">
        <w:rPr>
          <w:rFonts w:ascii="Times New Roman" w:hAnsi="Times New Roman" w:cs="Times New Roman"/>
          <w:sz w:val="24"/>
          <w:szCs w:val="24"/>
        </w:rPr>
        <w:t>Test environment is set up with required tools.</w:t>
      </w:r>
    </w:p>
    <w:p w14:paraId="5D45EB0A" w14:textId="77777777"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b/>
          <w:bCs/>
          <w:sz w:val="24"/>
          <w:szCs w:val="24"/>
        </w:rPr>
        <w:t>Exit Criteria:</w:t>
      </w:r>
    </w:p>
    <w:p w14:paraId="5E56BFD0" w14:textId="77777777" w:rsidR="001A3DF4" w:rsidRPr="001A3DF4" w:rsidRDefault="001A3DF4" w:rsidP="001A3DF4">
      <w:pPr>
        <w:numPr>
          <w:ilvl w:val="0"/>
          <w:numId w:val="14"/>
        </w:numPr>
        <w:rPr>
          <w:rFonts w:ascii="Times New Roman" w:hAnsi="Times New Roman" w:cs="Times New Roman"/>
          <w:sz w:val="24"/>
          <w:szCs w:val="24"/>
        </w:rPr>
      </w:pPr>
      <w:r w:rsidRPr="001A3DF4">
        <w:rPr>
          <w:rFonts w:ascii="Times New Roman" w:hAnsi="Times New Roman" w:cs="Times New Roman"/>
          <w:sz w:val="24"/>
          <w:szCs w:val="24"/>
        </w:rPr>
        <w:t>All planned test cases executed.</w:t>
      </w:r>
    </w:p>
    <w:p w14:paraId="41097EF5" w14:textId="77777777" w:rsidR="001A3DF4" w:rsidRPr="001A3DF4" w:rsidRDefault="001A3DF4" w:rsidP="001A3DF4">
      <w:pPr>
        <w:numPr>
          <w:ilvl w:val="0"/>
          <w:numId w:val="14"/>
        </w:numPr>
        <w:rPr>
          <w:rFonts w:ascii="Times New Roman" w:hAnsi="Times New Roman" w:cs="Times New Roman"/>
          <w:sz w:val="24"/>
          <w:szCs w:val="24"/>
        </w:rPr>
      </w:pPr>
      <w:r w:rsidRPr="001A3DF4">
        <w:rPr>
          <w:rFonts w:ascii="Times New Roman" w:hAnsi="Times New Roman" w:cs="Times New Roman"/>
          <w:sz w:val="24"/>
          <w:szCs w:val="24"/>
        </w:rPr>
        <w:t>Major defects resolved or documented.</w:t>
      </w:r>
    </w:p>
    <w:p w14:paraId="68EF11D5" w14:textId="3B860D35" w:rsidR="001A3DF4" w:rsidRPr="001A3DF4" w:rsidRDefault="001A3DF4" w:rsidP="001A3DF4">
      <w:pPr>
        <w:numPr>
          <w:ilvl w:val="0"/>
          <w:numId w:val="14"/>
        </w:numPr>
        <w:rPr>
          <w:rFonts w:ascii="Times New Roman" w:hAnsi="Times New Roman" w:cs="Times New Roman"/>
          <w:sz w:val="24"/>
          <w:szCs w:val="24"/>
        </w:rPr>
      </w:pPr>
      <w:r w:rsidRPr="001A3DF4">
        <w:rPr>
          <w:rFonts w:ascii="Times New Roman" w:hAnsi="Times New Roman" w:cs="Times New Roman"/>
          <w:sz w:val="24"/>
          <w:szCs w:val="24"/>
        </w:rPr>
        <w:t>Test results reviewed and approved.</w:t>
      </w:r>
    </w:p>
    <w:p w14:paraId="368C0AA5"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6. Test Environment</w:t>
      </w:r>
    </w:p>
    <w:tbl>
      <w:tblPr>
        <w:tblStyle w:val="TableGrid"/>
        <w:tblW w:w="0" w:type="auto"/>
        <w:tblLook w:val="04A0" w:firstRow="1" w:lastRow="0" w:firstColumn="1" w:lastColumn="0" w:noHBand="0" w:noVBand="1"/>
      </w:tblPr>
      <w:tblGrid>
        <w:gridCol w:w="2358"/>
        <w:gridCol w:w="3600"/>
      </w:tblGrid>
      <w:tr w:rsidR="001A3DF4" w14:paraId="4F5F370A" w14:textId="77777777" w:rsidTr="001A3DF4">
        <w:trPr>
          <w:trHeight w:val="314"/>
        </w:trPr>
        <w:tc>
          <w:tcPr>
            <w:tcW w:w="2358" w:type="dxa"/>
          </w:tcPr>
          <w:p w14:paraId="7A739C88" w14:textId="742D0EF1" w:rsidR="001A3DF4" w:rsidRPr="001A3DF4" w:rsidRDefault="001A3DF4" w:rsidP="001A3DF4">
            <w:pPr>
              <w:rPr>
                <w:rFonts w:ascii="Times New Roman" w:hAnsi="Times New Roman" w:cs="Times New Roman"/>
                <w:b/>
                <w:bCs/>
                <w:sz w:val="24"/>
                <w:szCs w:val="24"/>
              </w:rPr>
            </w:pPr>
            <w:r w:rsidRPr="001A3DF4">
              <w:rPr>
                <w:rFonts w:ascii="Times New Roman" w:hAnsi="Times New Roman" w:cs="Times New Roman"/>
                <w:b/>
                <w:bCs/>
                <w:sz w:val="24"/>
                <w:szCs w:val="24"/>
              </w:rPr>
              <w:t>Component</w:t>
            </w:r>
          </w:p>
        </w:tc>
        <w:tc>
          <w:tcPr>
            <w:tcW w:w="3600" w:type="dxa"/>
          </w:tcPr>
          <w:p w14:paraId="4049195F" w14:textId="2627E691" w:rsidR="001A3DF4" w:rsidRPr="001A3DF4" w:rsidRDefault="001A3DF4" w:rsidP="001A3DF4">
            <w:pPr>
              <w:rPr>
                <w:rFonts w:ascii="Times New Roman" w:hAnsi="Times New Roman" w:cs="Times New Roman"/>
                <w:b/>
                <w:bCs/>
                <w:sz w:val="24"/>
                <w:szCs w:val="24"/>
              </w:rPr>
            </w:pPr>
            <w:r w:rsidRPr="001A3DF4">
              <w:rPr>
                <w:rFonts w:ascii="Times New Roman" w:hAnsi="Times New Roman" w:cs="Times New Roman"/>
                <w:b/>
                <w:bCs/>
                <w:sz w:val="24"/>
                <w:szCs w:val="24"/>
              </w:rPr>
              <w:t>Details</w:t>
            </w:r>
          </w:p>
        </w:tc>
      </w:tr>
      <w:tr w:rsidR="001A3DF4" w14:paraId="329643FE" w14:textId="77777777" w:rsidTr="001A3DF4">
        <w:tc>
          <w:tcPr>
            <w:tcW w:w="2358" w:type="dxa"/>
          </w:tcPr>
          <w:p w14:paraId="12CF5932" w14:textId="4B41E29D"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Operating System</w:t>
            </w:r>
          </w:p>
        </w:tc>
        <w:tc>
          <w:tcPr>
            <w:tcW w:w="3600" w:type="dxa"/>
          </w:tcPr>
          <w:p w14:paraId="379D8F7B" w14:textId="1BA3D873"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Windows 11</w:t>
            </w:r>
          </w:p>
        </w:tc>
      </w:tr>
      <w:tr w:rsidR="001A3DF4" w14:paraId="7DBE7C20" w14:textId="77777777" w:rsidTr="001A3DF4">
        <w:tc>
          <w:tcPr>
            <w:tcW w:w="2358" w:type="dxa"/>
          </w:tcPr>
          <w:p w14:paraId="49BB26BD" w14:textId="2BBD94E9"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Browsers</w:t>
            </w:r>
          </w:p>
        </w:tc>
        <w:tc>
          <w:tcPr>
            <w:tcW w:w="3600" w:type="dxa"/>
          </w:tcPr>
          <w:p w14:paraId="2BC9F4BB" w14:textId="16BB6C82"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Google Chrome</w:t>
            </w:r>
            <w:r w:rsidRPr="001A3DF4">
              <w:rPr>
                <w:rFonts w:ascii="Times New Roman" w:hAnsi="Times New Roman" w:cs="Times New Roman"/>
                <w:sz w:val="24"/>
                <w:szCs w:val="24"/>
              </w:rPr>
              <w:t xml:space="preserve">, </w:t>
            </w:r>
            <w:r w:rsidRPr="001A3DF4">
              <w:rPr>
                <w:rFonts w:ascii="Times New Roman" w:hAnsi="Times New Roman" w:cs="Times New Roman"/>
                <w:sz w:val="24"/>
                <w:szCs w:val="24"/>
              </w:rPr>
              <w:t xml:space="preserve">Mozilla Firefox </w:t>
            </w:r>
          </w:p>
        </w:tc>
      </w:tr>
      <w:tr w:rsidR="001A3DF4" w14:paraId="35A289C9" w14:textId="77777777" w:rsidTr="001A3DF4">
        <w:tc>
          <w:tcPr>
            <w:tcW w:w="2358" w:type="dxa"/>
          </w:tcPr>
          <w:p w14:paraId="0FACE1CC" w14:textId="7C4B9F1F"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Tools</w:t>
            </w:r>
          </w:p>
        </w:tc>
        <w:tc>
          <w:tcPr>
            <w:tcW w:w="3600" w:type="dxa"/>
          </w:tcPr>
          <w:p w14:paraId="765F007C" w14:textId="27B16463"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Selenium, Postman</w:t>
            </w:r>
          </w:p>
        </w:tc>
      </w:tr>
    </w:tbl>
    <w:p w14:paraId="64BC1B04" w14:textId="20B57DCD" w:rsidR="001A3DF4" w:rsidRPr="001A3DF4" w:rsidRDefault="001A3DF4" w:rsidP="001A3DF4">
      <w:pPr>
        <w:rPr>
          <w:rFonts w:ascii="Times New Roman" w:hAnsi="Times New Roman" w:cs="Times New Roman"/>
        </w:rPr>
      </w:pPr>
    </w:p>
    <w:p w14:paraId="1F656297"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7. Responsibilities</w:t>
      </w:r>
    </w:p>
    <w:p w14:paraId="0F83F12F" w14:textId="566E616E" w:rsidR="001A3DF4" w:rsidRPr="001A3DF4" w:rsidRDefault="001A3DF4" w:rsidP="001A3DF4">
      <w:pPr>
        <w:numPr>
          <w:ilvl w:val="0"/>
          <w:numId w:val="15"/>
        </w:numPr>
        <w:rPr>
          <w:rFonts w:ascii="Times New Roman" w:hAnsi="Times New Roman" w:cs="Times New Roman"/>
          <w:sz w:val="24"/>
          <w:szCs w:val="24"/>
        </w:rPr>
      </w:pPr>
      <w:r w:rsidRPr="001A3DF4">
        <w:rPr>
          <w:rFonts w:ascii="Times New Roman" w:hAnsi="Times New Roman" w:cs="Times New Roman"/>
          <w:b/>
          <w:bCs/>
          <w:sz w:val="24"/>
          <w:szCs w:val="24"/>
        </w:rPr>
        <w:t>QA Engineer:</w:t>
      </w:r>
      <w:r w:rsidRPr="001A3DF4">
        <w:rPr>
          <w:rFonts w:ascii="Times New Roman" w:hAnsi="Times New Roman" w:cs="Times New Roman"/>
          <w:sz w:val="24"/>
          <w:szCs w:val="24"/>
        </w:rPr>
        <w:t xml:space="preserve"> Test case execution, defect reporting, retesting.</w:t>
      </w:r>
    </w:p>
    <w:p w14:paraId="53C83FA3" w14:textId="77777777" w:rsidR="001A3DF4" w:rsidRPr="001A3DF4" w:rsidRDefault="001A3DF4" w:rsidP="001A3DF4">
      <w:pPr>
        <w:numPr>
          <w:ilvl w:val="0"/>
          <w:numId w:val="15"/>
        </w:numPr>
        <w:rPr>
          <w:rFonts w:ascii="Times New Roman" w:hAnsi="Times New Roman" w:cs="Times New Roman"/>
          <w:sz w:val="24"/>
          <w:szCs w:val="24"/>
        </w:rPr>
      </w:pPr>
      <w:r w:rsidRPr="001A3DF4">
        <w:rPr>
          <w:rFonts w:ascii="Times New Roman" w:hAnsi="Times New Roman" w:cs="Times New Roman"/>
          <w:b/>
          <w:bCs/>
          <w:sz w:val="24"/>
          <w:szCs w:val="24"/>
        </w:rPr>
        <w:t>Developer:</w:t>
      </w:r>
      <w:r w:rsidRPr="001A3DF4">
        <w:rPr>
          <w:rFonts w:ascii="Times New Roman" w:hAnsi="Times New Roman" w:cs="Times New Roman"/>
          <w:sz w:val="24"/>
          <w:szCs w:val="24"/>
        </w:rPr>
        <w:t xml:space="preserve"> Fix reported issues and provide builds for retesting.</w:t>
      </w:r>
    </w:p>
    <w:p w14:paraId="1F5632F8" w14:textId="31A3843E" w:rsidR="001A3DF4" w:rsidRPr="001A3DF4" w:rsidRDefault="001A3DF4" w:rsidP="001A3DF4">
      <w:pPr>
        <w:numPr>
          <w:ilvl w:val="0"/>
          <w:numId w:val="15"/>
        </w:numPr>
        <w:rPr>
          <w:rFonts w:ascii="Times New Roman" w:hAnsi="Times New Roman" w:cs="Times New Roman"/>
          <w:sz w:val="24"/>
          <w:szCs w:val="24"/>
        </w:rPr>
      </w:pPr>
      <w:r w:rsidRPr="001A3DF4">
        <w:rPr>
          <w:rFonts w:ascii="Times New Roman" w:hAnsi="Times New Roman" w:cs="Times New Roman"/>
          <w:b/>
          <w:bCs/>
          <w:sz w:val="24"/>
          <w:szCs w:val="24"/>
        </w:rPr>
        <w:t>Team Lead:</w:t>
      </w:r>
      <w:r w:rsidRPr="001A3DF4">
        <w:rPr>
          <w:rFonts w:ascii="Times New Roman" w:hAnsi="Times New Roman" w:cs="Times New Roman"/>
          <w:sz w:val="24"/>
          <w:szCs w:val="24"/>
        </w:rPr>
        <w:t xml:space="preserve"> Approve test results and sign-off.</w:t>
      </w:r>
    </w:p>
    <w:p w14:paraId="0BD02946" w14:textId="77777777" w:rsidR="001A3DF4" w:rsidRDefault="001A3DF4" w:rsidP="001A3DF4">
      <w:pPr>
        <w:rPr>
          <w:rFonts w:ascii="Times New Roman" w:hAnsi="Times New Roman" w:cs="Times New Roman"/>
          <w:b/>
          <w:bCs/>
          <w:sz w:val="28"/>
          <w:szCs w:val="28"/>
        </w:rPr>
      </w:pPr>
    </w:p>
    <w:p w14:paraId="48EE0D1D" w14:textId="5B31427A"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lastRenderedPageBreak/>
        <w:t>8. Deliverables</w:t>
      </w:r>
    </w:p>
    <w:p w14:paraId="6F79F423" w14:textId="77777777" w:rsidR="001A3DF4" w:rsidRPr="001A3DF4" w:rsidRDefault="001A3DF4" w:rsidP="001A3DF4">
      <w:pPr>
        <w:numPr>
          <w:ilvl w:val="0"/>
          <w:numId w:val="16"/>
        </w:numPr>
        <w:rPr>
          <w:rFonts w:ascii="Times New Roman" w:hAnsi="Times New Roman" w:cs="Times New Roman"/>
          <w:sz w:val="24"/>
          <w:szCs w:val="24"/>
        </w:rPr>
      </w:pPr>
      <w:r w:rsidRPr="001A3DF4">
        <w:rPr>
          <w:rFonts w:ascii="Times New Roman" w:hAnsi="Times New Roman" w:cs="Times New Roman"/>
          <w:sz w:val="24"/>
          <w:szCs w:val="24"/>
        </w:rPr>
        <w:t>Test Plan document</w:t>
      </w:r>
    </w:p>
    <w:p w14:paraId="3497E46B" w14:textId="77777777" w:rsidR="001A3DF4" w:rsidRPr="001A3DF4" w:rsidRDefault="001A3DF4" w:rsidP="001A3DF4">
      <w:pPr>
        <w:numPr>
          <w:ilvl w:val="0"/>
          <w:numId w:val="16"/>
        </w:numPr>
        <w:rPr>
          <w:rFonts w:ascii="Times New Roman" w:hAnsi="Times New Roman" w:cs="Times New Roman"/>
          <w:sz w:val="24"/>
          <w:szCs w:val="24"/>
        </w:rPr>
      </w:pPr>
      <w:r w:rsidRPr="001A3DF4">
        <w:rPr>
          <w:rFonts w:ascii="Times New Roman" w:hAnsi="Times New Roman" w:cs="Times New Roman"/>
          <w:sz w:val="24"/>
          <w:szCs w:val="24"/>
        </w:rPr>
        <w:t>Test Cases document</w:t>
      </w:r>
    </w:p>
    <w:p w14:paraId="4222A088" w14:textId="77777777" w:rsidR="001A3DF4" w:rsidRPr="001A3DF4" w:rsidRDefault="001A3DF4" w:rsidP="001A3DF4">
      <w:pPr>
        <w:numPr>
          <w:ilvl w:val="0"/>
          <w:numId w:val="16"/>
        </w:numPr>
        <w:rPr>
          <w:rFonts w:ascii="Times New Roman" w:hAnsi="Times New Roman" w:cs="Times New Roman"/>
          <w:sz w:val="24"/>
          <w:szCs w:val="24"/>
        </w:rPr>
      </w:pPr>
      <w:r w:rsidRPr="001A3DF4">
        <w:rPr>
          <w:rFonts w:ascii="Times New Roman" w:hAnsi="Times New Roman" w:cs="Times New Roman"/>
          <w:sz w:val="24"/>
          <w:szCs w:val="24"/>
        </w:rPr>
        <w:t>Bug Reports</w:t>
      </w:r>
    </w:p>
    <w:p w14:paraId="45755C12" w14:textId="77777777" w:rsidR="001A3DF4" w:rsidRPr="001A3DF4" w:rsidRDefault="001A3DF4" w:rsidP="001A3DF4">
      <w:pPr>
        <w:numPr>
          <w:ilvl w:val="0"/>
          <w:numId w:val="16"/>
        </w:numPr>
        <w:rPr>
          <w:rFonts w:ascii="Times New Roman" w:hAnsi="Times New Roman" w:cs="Times New Roman"/>
          <w:sz w:val="24"/>
          <w:szCs w:val="24"/>
        </w:rPr>
      </w:pPr>
      <w:r w:rsidRPr="001A3DF4">
        <w:rPr>
          <w:rFonts w:ascii="Times New Roman" w:hAnsi="Times New Roman" w:cs="Times New Roman"/>
          <w:sz w:val="24"/>
          <w:szCs w:val="24"/>
        </w:rPr>
        <w:t>Postman API Collection</w:t>
      </w:r>
    </w:p>
    <w:p w14:paraId="0F5E4124" w14:textId="0498677C" w:rsidR="001A3DF4" w:rsidRPr="001A3DF4" w:rsidRDefault="001A3DF4" w:rsidP="001A3DF4">
      <w:pPr>
        <w:numPr>
          <w:ilvl w:val="0"/>
          <w:numId w:val="16"/>
        </w:numPr>
        <w:rPr>
          <w:rFonts w:ascii="Times New Roman" w:hAnsi="Times New Roman" w:cs="Times New Roman"/>
          <w:sz w:val="24"/>
          <w:szCs w:val="24"/>
        </w:rPr>
      </w:pPr>
      <w:r w:rsidRPr="001A3DF4">
        <w:rPr>
          <w:rFonts w:ascii="Times New Roman" w:hAnsi="Times New Roman" w:cs="Times New Roman"/>
          <w:sz w:val="24"/>
          <w:szCs w:val="24"/>
        </w:rPr>
        <w:t>Selenium Automation Scripts</w:t>
      </w:r>
    </w:p>
    <w:p w14:paraId="2DF5AE10"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9. Risks &amp; Mitigation</w:t>
      </w:r>
    </w:p>
    <w:p w14:paraId="45236731" w14:textId="77777777" w:rsidR="001A3DF4" w:rsidRPr="001A3DF4" w:rsidRDefault="001A3DF4" w:rsidP="001A3DF4">
      <w:pPr>
        <w:numPr>
          <w:ilvl w:val="0"/>
          <w:numId w:val="17"/>
        </w:numPr>
        <w:rPr>
          <w:rFonts w:ascii="Times New Roman" w:hAnsi="Times New Roman" w:cs="Times New Roman"/>
          <w:sz w:val="24"/>
          <w:szCs w:val="24"/>
        </w:rPr>
      </w:pPr>
      <w:r w:rsidRPr="001A3DF4">
        <w:rPr>
          <w:rFonts w:ascii="Times New Roman" w:hAnsi="Times New Roman" w:cs="Times New Roman"/>
          <w:b/>
          <w:bCs/>
          <w:sz w:val="24"/>
          <w:szCs w:val="24"/>
        </w:rPr>
        <w:t>Risk:</w:t>
      </w:r>
      <w:r w:rsidRPr="001A3DF4">
        <w:rPr>
          <w:rFonts w:ascii="Times New Roman" w:hAnsi="Times New Roman" w:cs="Times New Roman"/>
          <w:sz w:val="24"/>
          <w:szCs w:val="24"/>
        </w:rPr>
        <w:t xml:space="preserve"> Application downtime may delay testing.</w:t>
      </w:r>
      <w:r w:rsidRPr="001A3DF4">
        <w:rPr>
          <w:rFonts w:ascii="Times New Roman" w:hAnsi="Times New Roman" w:cs="Times New Roman"/>
          <w:sz w:val="24"/>
          <w:szCs w:val="24"/>
        </w:rPr>
        <w:br/>
      </w:r>
      <w:r w:rsidRPr="001A3DF4">
        <w:rPr>
          <w:rFonts w:ascii="Times New Roman" w:hAnsi="Times New Roman" w:cs="Times New Roman"/>
          <w:b/>
          <w:bCs/>
          <w:sz w:val="24"/>
          <w:szCs w:val="24"/>
        </w:rPr>
        <w:t>Mitigation:</w:t>
      </w:r>
      <w:r w:rsidRPr="001A3DF4">
        <w:rPr>
          <w:rFonts w:ascii="Times New Roman" w:hAnsi="Times New Roman" w:cs="Times New Roman"/>
          <w:sz w:val="24"/>
          <w:szCs w:val="24"/>
        </w:rPr>
        <w:t xml:space="preserve"> Coordinate with developers to ensure test environment stability.</w:t>
      </w:r>
    </w:p>
    <w:p w14:paraId="340B6319" w14:textId="1B8220A0" w:rsidR="001A3DF4" w:rsidRPr="001A3DF4" w:rsidRDefault="001A3DF4" w:rsidP="001A3DF4">
      <w:pPr>
        <w:numPr>
          <w:ilvl w:val="0"/>
          <w:numId w:val="17"/>
        </w:numPr>
        <w:rPr>
          <w:rFonts w:ascii="Times New Roman" w:hAnsi="Times New Roman" w:cs="Times New Roman"/>
          <w:sz w:val="24"/>
          <w:szCs w:val="24"/>
        </w:rPr>
      </w:pPr>
      <w:r w:rsidRPr="001A3DF4">
        <w:rPr>
          <w:rFonts w:ascii="Times New Roman" w:hAnsi="Times New Roman" w:cs="Times New Roman"/>
          <w:b/>
          <w:bCs/>
          <w:sz w:val="24"/>
          <w:szCs w:val="24"/>
        </w:rPr>
        <w:t>Risk:</w:t>
      </w:r>
      <w:r w:rsidRPr="001A3DF4">
        <w:rPr>
          <w:rFonts w:ascii="Times New Roman" w:hAnsi="Times New Roman" w:cs="Times New Roman"/>
          <w:sz w:val="24"/>
          <w:szCs w:val="24"/>
        </w:rPr>
        <w:t xml:space="preserve"> Incomplete requirements may lead to missed test cases.</w:t>
      </w:r>
      <w:r w:rsidRPr="001A3DF4">
        <w:rPr>
          <w:rFonts w:ascii="Times New Roman" w:hAnsi="Times New Roman" w:cs="Times New Roman"/>
          <w:sz w:val="24"/>
          <w:szCs w:val="24"/>
        </w:rPr>
        <w:br/>
      </w:r>
      <w:r w:rsidRPr="001A3DF4">
        <w:rPr>
          <w:rFonts w:ascii="Times New Roman" w:hAnsi="Times New Roman" w:cs="Times New Roman"/>
          <w:b/>
          <w:bCs/>
          <w:sz w:val="24"/>
          <w:szCs w:val="24"/>
        </w:rPr>
        <w:t>Mitigation:</w:t>
      </w:r>
      <w:r w:rsidRPr="001A3DF4">
        <w:rPr>
          <w:rFonts w:ascii="Times New Roman" w:hAnsi="Times New Roman" w:cs="Times New Roman"/>
          <w:sz w:val="24"/>
          <w:szCs w:val="24"/>
        </w:rPr>
        <w:t xml:space="preserve"> Clarify requirements during planning and exploratory testing.</w:t>
      </w:r>
    </w:p>
    <w:p w14:paraId="33E588BB" w14:textId="77777777" w:rsidR="001A3DF4" w:rsidRPr="001A3DF4" w:rsidRDefault="001A3DF4" w:rsidP="001A3DF4">
      <w:pPr>
        <w:rPr>
          <w:rFonts w:ascii="Times New Roman" w:hAnsi="Times New Roman" w:cs="Times New Roman"/>
          <w:b/>
          <w:bCs/>
          <w:sz w:val="28"/>
          <w:szCs w:val="28"/>
        </w:rPr>
      </w:pPr>
      <w:r w:rsidRPr="001A3DF4">
        <w:rPr>
          <w:rFonts w:ascii="Times New Roman" w:hAnsi="Times New Roman" w:cs="Times New Roman"/>
          <w:b/>
          <w:bCs/>
          <w:sz w:val="28"/>
          <w:szCs w:val="28"/>
        </w:rPr>
        <w:t>10. Sign-off</w:t>
      </w:r>
    </w:p>
    <w:p w14:paraId="07BB2ED3" w14:textId="77777777" w:rsidR="001A3DF4" w:rsidRPr="001A3DF4" w:rsidRDefault="001A3DF4" w:rsidP="001A3DF4">
      <w:pPr>
        <w:rPr>
          <w:rFonts w:ascii="Times New Roman" w:hAnsi="Times New Roman" w:cs="Times New Roman"/>
          <w:sz w:val="24"/>
          <w:szCs w:val="24"/>
        </w:rPr>
      </w:pPr>
      <w:r w:rsidRPr="001A3DF4">
        <w:rPr>
          <w:rFonts w:ascii="Times New Roman" w:hAnsi="Times New Roman" w:cs="Times New Roman"/>
          <w:sz w:val="24"/>
          <w:szCs w:val="24"/>
        </w:rPr>
        <w:t>Approved by: ___________________</w:t>
      </w:r>
      <w:r w:rsidRPr="001A3DF4">
        <w:rPr>
          <w:rFonts w:ascii="Times New Roman" w:hAnsi="Times New Roman" w:cs="Times New Roman"/>
          <w:sz w:val="24"/>
          <w:szCs w:val="24"/>
        </w:rPr>
        <w:br/>
        <w:t>Date: ___________________</w:t>
      </w:r>
    </w:p>
    <w:p w14:paraId="701AE000" w14:textId="7AAE76F4" w:rsidR="00F81C8A" w:rsidRPr="001A3DF4" w:rsidRDefault="00F81C8A">
      <w:pPr>
        <w:rPr>
          <w:rFonts w:ascii="Times New Roman" w:hAnsi="Times New Roman" w:cs="Times New Roman"/>
        </w:rPr>
      </w:pPr>
    </w:p>
    <w:sectPr w:rsidR="00F81C8A" w:rsidRPr="001A3D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6B52DC"/>
    <w:multiLevelType w:val="multilevel"/>
    <w:tmpl w:val="F78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2247F"/>
    <w:multiLevelType w:val="multilevel"/>
    <w:tmpl w:val="964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B27DF"/>
    <w:multiLevelType w:val="multilevel"/>
    <w:tmpl w:val="854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146BD"/>
    <w:multiLevelType w:val="multilevel"/>
    <w:tmpl w:val="02D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85AD2"/>
    <w:multiLevelType w:val="multilevel"/>
    <w:tmpl w:val="D3A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B3A85"/>
    <w:multiLevelType w:val="multilevel"/>
    <w:tmpl w:val="979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F1B9F"/>
    <w:multiLevelType w:val="multilevel"/>
    <w:tmpl w:val="8FE0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F1C98"/>
    <w:multiLevelType w:val="multilevel"/>
    <w:tmpl w:val="735E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3365">
    <w:abstractNumId w:val="8"/>
  </w:num>
  <w:num w:numId="2" w16cid:durableId="1689134131">
    <w:abstractNumId w:val="6"/>
  </w:num>
  <w:num w:numId="3" w16cid:durableId="1040134295">
    <w:abstractNumId w:val="5"/>
  </w:num>
  <w:num w:numId="4" w16cid:durableId="6642428">
    <w:abstractNumId w:val="4"/>
  </w:num>
  <w:num w:numId="5" w16cid:durableId="403263189">
    <w:abstractNumId w:val="7"/>
  </w:num>
  <w:num w:numId="6" w16cid:durableId="1862624748">
    <w:abstractNumId w:val="3"/>
  </w:num>
  <w:num w:numId="7" w16cid:durableId="762605921">
    <w:abstractNumId w:val="2"/>
  </w:num>
  <w:num w:numId="8" w16cid:durableId="62146232">
    <w:abstractNumId w:val="1"/>
  </w:num>
  <w:num w:numId="9" w16cid:durableId="418913195">
    <w:abstractNumId w:val="0"/>
  </w:num>
  <w:num w:numId="10" w16cid:durableId="1214002127">
    <w:abstractNumId w:val="15"/>
  </w:num>
  <w:num w:numId="11" w16cid:durableId="2007317500">
    <w:abstractNumId w:val="12"/>
  </w:num>
  <w:num w:numId="12" w16cid:durableId="267542848">
    <w:abstractNumId w:val="16"/>
  </w:num>
  <w:num w:numId="13" w16cid:durableId="1798990881">
    <w:abstractNumId w:val="10"/>
  </w:num>
  <w:num w:numId="14" w16cid:durableId="282930758">
    <w:abstractNumId w:val="14"/>
  </w:num>
  <w:num w:numId="15" w16cid:durableId="141046577">
    <w:abstractNumId w:val="13"/>
  </w:num>
  <w:num w:numId="16" w16cid:durableId="1631940457">
    <w:abstractNumId w:val="9"/>
  </w:num>
  <w:num w:numId="17" w16cid:durableId="320692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DF4"/>
    <w:rsid w:val="0029639D"/>
    <w:rsid w:val="00326F90"/>
    <w:rsid w:val="00727B2B"/>
    <w:rsid w:val="00AA1D8D"/>
    <w:rsid w:val="00B47730"/>
    <w:rsid w:val="00CB0664"/>
    <w:rsid w:val="00F41120"/>
    <w:rsid w:val="00F81C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F9B4A"/>
  <w14:defaultImageDpi w14:val="300"/>
  <w15:docId w15:val="{B650B150-83F9-4F84-AEC6-756DE49C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Prasidhika Shakya</cp:lastModifiedBy>
  <cp:revision>2</cp:revision>
  <dcterms:created xsi:type="dcterms:W3CDTF">2013-12-23T23:15:00Z</dcterms:created>
  <dcterms:modified xsi:type="dcterms:W3CDTF">2025-09-15T05:03:00Z</dcterms:modified>
  <cp:category/>
</cp:coreProperties>
</file>